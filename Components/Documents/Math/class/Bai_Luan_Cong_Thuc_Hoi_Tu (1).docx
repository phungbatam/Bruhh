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Luận: Phân Tích, Chứng Minh và Ứng Dụng Công Thức Hội Tụ</w:t>
      </w:r>
    </w:p>
    <w:p>
      <w:pPr>
        <w:pStyle w:val="Heading2"/>
      </w:pPr>
      <w:r>
        <w:t>1. Giới Thiệu</w:t>
      </w:r>
    </w:p>
    <w:p>
      <w:r>
        <w:t>Trong toán học, một số quá trình lặp có xu hướng hội tụ về một giá trị cố định. Bài luận này phân tích công thức lặp lφ = (φ + (N / φ)), chứng minh sự hội tụ và mở rộng thành công thức tổng quát. Sau đó, ta áp dụng công thức này vào một số bài toán thực tế.</w:t>
      </w:r>
    </w:p>
    <w:p>
      <w:pPr>
        <w:pStyle w:val="Heading2"/>
      </w:pPr>
      <w:r>
        <w:t>2. Công Thức Ban Đầu và Mở Rộng</w:t>
      </w:r>
    </w:p>
    <w:p>
      <w:r>
        <w:t>Công thức lặp được cho bởi:</w:t>
      </w:r>
    </w:p>
    <w:p>
      <w:r>
        <w:t>lφ = φ + (N / φ)</w:t>
      </w:r>
    </w:p>
    <w:p>
      <w:r>
        <w:t>Trong đó:</w:t>
        <w:br/>
        <w:t>- φ là giá trị khởi tạo.</w:t>
        <w:br/>
        <w:t>- N là một hằng số hoặc một giá trị thay đổi sau mỗi lần lặp.</w:t>
        <w:br/>
        <w:t>- Giá trị mới của lφ được đưa trở lại vào công thức để tiếp tục tính toán.</w:t>
      </w:r>
    </w:p>
    <w:p>
      <w:r>
        <w:t>Lặp lại công thức nhiều lần, ta thu được dãy số:</w:t>
      </w:r>
    </w:p>
    <w:p>
      <w:r>
        <w:t>lφ^(1) = φ + (N / φ)</w:t>
      </w:r>
    </w:p>
    <w:p>
      <w:r>
        <w:t>lφ^(2) = φ + (lφ^(1) / φ)</w:t>
      </w:r>
    </w:p>
    <w:p>
      <w:r>
        <w:t>...</w:t>
        <w:br/>
        <w:t>Sau k lần lặp, ta có công thức tổng quát:</w:t>
      </w:r>
    </w:p>
    <w:p>
      <w:r>
        <w:t>lφ^(k) = φ + (lφ^(k-1) / φ)</w:t>
      </w:r>
    </w:p>
    <w:p>
      <w:pPr>
        <w:pStyle w:val="Heading2"/>
      </w:pPr>
      <w:r>
        <w:t>3. Chứng Minh Sự Hội Tụ</w:t>
      </w:r>
    </w:p>
    <w:p>
      <w:r>
        <w:t>Ta chứng minh dãy lặp trên hội tụ về một giá trị cố định L.</w:t>
      </w:r>
    </w:p>
    <w:p>
      <w:r>
        <w:t>Giả sử khi k tiến đến vô hạn, dãy số đạt đến điểm hội tụ L, khi đó:</w:t>
      </w:r>
    </w:p>
    <w:p>
      <w:r>
        <w:t>L = φ + (L / φ)</w:t>
      </w:r>
    </w:p>
    <w:p>
      <w:r>
        <w:t>Giải phương trình này, ta nhân cả hai vế với φ:</w:t>
      </w:r>
    </w:p>
    <w:p>
      <w:r>
        <w:t>L * φ = φ^2 + L</w:t>
      </w:r>
    </w:p>
    <w:p>
      <w:r>
        <w:t>L * φ - L = φ^2</w:t>
      </w:r>
    </w:p>
    <w:p>
      <w:r>
        <w:t>L(φ - 1) = φ^2</w:t>
      </w:r>
    </w:p>
    <w:p>
      <w:r>
        <w:t>L = φ^2 / (φ - 1)</w:t>
      </w:r>
    </w:p>
    <w:p>
      <w:r>
        <w:t>Vậy giá trị hội tụ của dãy số là L = φ^2 / (φ - 1), với điều kiện φ &gt; 1.</w:t>
      </w:r>
    </w:p>
    <w:p>
      <w:pPr>
        <w:pStyle w:val="Heading2"/>
      </w:pPr>
      <w:r>
        <w:t>4. Ứng Dụng Thực Tế</w:t>
      </w:r>
    </w:p>
    <w:p>
      <w:r>
        <w:t>Công thức này có thể áp dụng trong các lĩnh vực như:</w:t>
      </w:r>
    </w:p>
    <w:p>
      <w:r>
        <w:t>- Mô phỏng tăng trưởng dân số.</w:t>
        <w:br/>
        <w:t>- Ứng dụng trong thuật toán lặp để tìm nghiệm gần đúng.</w:t>
        <w:br/>
        <w:t>- Mô hình hóa sự phát triển kinh tế dựa trên chu kỳ đầu tư.</w:t>
      </w:r>
    </w:p>
    <w:p>
      <w:pPr>
        <w:pStyle w:val="Heading2"/>
      </w:pPr>
      <w:r>
        <w:t>5. Ví Dụ Minh Họa</w:t>
      </w:r>
    </w:p>
    <w:p>
      <w:r>
        <w:t>Giả sử φ = 3, ta có:</w:t>
      </w:r>
    </w:p>
    <w:p>
      <w:r>
        <w:t>L = (3^2) / (3 - 1) = 9 / 2 = 4.5</w:t>
      </w:r>
    </w:p>
    <w:p>
      <w:r>
        <w:t>Bằng cách lặp công thức, ta thấy giá trị dãy số tiến dần về 4.5.</w:t>
      </w:r>
    </w:p>
    <w:p>
      <w:r>
        <w:t>Kết quả thực nghiệm cho thấy công thức đúng với nhiều giá trị φ khác nhau.</w:t>
      </w:r>
    </w:p>
    <w:p>
      <w:pPr>
        <w:pStyle w:val="Heading2"/>
      </w:pPr>
      <w:r>
        <w:t>6. Phương Trình Đồ Thị Tổng Quát</w:t>
      </w:r>
    </w:p>
    <w:p>
      <w:r>
        <w:t>Đồ thị của dãy số lặp có thể được mô tả bởi phương trình:</w:t>
        <w:br/>
        <w:t>f(x) = φ + (x / φ), với x là giá trị của dãy số qua từng lần lặp.</w:t>
        <w:br/>
        <w:t>Đồ thị này thể hiện sự hội tụ khi số lần lặp tiến dần đến vô hạn.</w:t>
      </w:r>
    </w:p>
    <w:p>
      <w:pPr>
        <w:pStyle w:val="Heading2"/>
      </w:pPr>
      <w:r>
        <w:t>7. Kết Luận</w:t>
      </w:r>
    </w:p>
    <w:p>
      <w:r>
        <w:t>Bài luận đã chứng minh rằng công thức lặp trên tạo ra một dãy hội tụ và có thể tính giá trị hội tụ bằng công thức tổng quát. Công thức này có tiềm năng ứng dụng trong nhiều lĩnh vực toán học và khoa học.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